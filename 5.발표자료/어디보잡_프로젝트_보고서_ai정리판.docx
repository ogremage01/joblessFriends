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BEE0E" w14:textId="5F5EE4B4" w:rsidR="007F4A4D" w:rsidRPr="003F5E8B" w:rsidRDefault="00000000">
      <w:pPr>
        <w:pStyle w:val="a8"/>
        <w:rPr>
          <w:rFonts w:ascii="맑은 고딕" w:eastAsia="맑은 고딕" w:hAnsi="맑은 고딕"/>
          <w:lang w:eastAsia="ko-KR"/>
        </w:rPr>
      </w:pPr>
      <w:r w:rsidRPr="003F5E8B">
        <w:rPr>
          <w:rFonts w:ascii="맑은 고딕" w:eastAsia="맑은 고딕" w:hAnsi="맑은 고딕" w:cs="맑은 고딕" w:hint="eastAsia"/>
          <w:lang w:eastAsia="ko-KR"/>
        </w:rPr>
        <w:t>프로젝트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보고서</w:t>
      </w:r>
      <w:r w:rsidR="002C77F8">
        <w:rPr>
          <w:rFonts w:ascii="맑은 고딕" w:eastAsia="맑은 고딕" w:hAnsi="맑은 고딕" w:cs="맑은 고딕" w:hint="eastAsia"/>
          <w:lang w:eastAsia="ko-KR"/>
        </w:rPr>
        <w:t>: 어디보잡</w:t>
      </w:r>
    </w:p>
    <w:p w14:paraId="76F86A1F" w14:textId="77777777" w:rsidR="007F4A4D" w:rsidRPr="003F5E8B" w:rsidRDefault="00000000">
      <w:pPr>
        <w:pStyle w:val="1"/>
        <w:rPr>
          <w:rFonts w:ascii="맑은 고딕" w:eastAsia="맑은 고딕" w:hAnsi="맑은 고딕"/>
          <w:lang w:eastAsia="ko-KR"/>
        </w:rPr>
      </w:pPr>
      <w:r w:rsidRPr="003F5E8B">
        <w:rPr>
          <w:rFonts w:ascii="맑은 고딕" w:eastAsia="맑은 고딕" w:hAnsi="맑은 고딕"/>
          <w:lang w:eastAsia="ko-KR"/>
        </w:rPr>
        <w:t xml:space="preserve">1. </w:t>
      </w:r>
      <w:r w:rsidRPr="003F5E8B">
        <w:rPr>
          <w:rFonts w:ascii="맑은 고딕" w:eastAsia="맑은 고딕" w:hAnsi="맑은 고딕" w:cs="맑은 고딕" w:hint="eastAsia"/>
          <w:lang w:eastAsia="ko-KR"/>
        </w:rPr>
        <w:t>프로젝트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개요</w:t>
      </w:r>
    </w:p>
    <w:p w14:paraId="6E98295C" w14:textId="77777777" w:rsidR="00C12AFF" w:rsidRDefault="00000000">
      <w:pPr>
        <w:rPr>
          <w:rFonts w:eastAsia="맑은 고딕"/>
          <w:lang w:eastAsia="ko-KR"/>
        </w:rPr>
      </w:pPr>
      <w:r w:rsidRPr="003F5E8B">
        <w:rPr>
          <w:rFonts w:eastAsia="맑은 고딕"/>
          <w:lang w:eastAsia="ko-KR"/>
        </w:rPr>
        <w:t xml:space="preserve">- </w:t>
      </w:r>
      <w:r w:rsidRPr="003F5E8B">
        <w:rPr>
          <w:rFonts w:eastAsia="맑은 고딕" w:cs="맑은 고딕" w:hint="eastAsia"/>
          <w:lang w:eastAsia="ko-KR"/>
        </w:rPr>
        <w:t>프로젝트명</w:t>
      </w:r>
      <w:r w:rsidRPr="003F5E8B">
        <w:rPr>
          <w:rFonts w:eastAsia="맑은 고딕"/>
          <w:lang w:eastAsia="ko-KR"/>
        </w:rPr>
        <w:t xml:space="preserve">: </w:t>
      </w:r>
      <w:r w:rsidR="005C7372" w:rsidRPr="003F5E8B">
        <w:rPr>
          <w:rFonts w:eastAsia="맑은 고딕" w:cs="맑은 고딕" w:hint="eastAsia"/>
          <w:lang w:eastAsia="ko-KR"/>
        </w:rPr>
        <w:t>어디</w:t>
      </w:r>
      <w:r w:rsidRPr="003F5E8B">
        <w:rPr>
          <w:rFonts w:eastAsia="맑은 고딕" w:cs="맑은 고딕" w:hint="eastAsia"/>
          <w:lang w:eastAsia="ko-KR"/>
        </w:rPr>
        <w:t>보잡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팀명</w:t>
      </w:r>
      <w:r w:rsidRPr="003F5E8B">
        <w:rPr>
          <w:rFonts w:eastAsia="맑은 고딕"/>
          <w:lang w:eastAsia="ko-KR"/>
        </w:rPr>
        <w:t xml:space="preserve">: </w:t>
      </w:r>
      <w:r w:rsidRPr="003F5E8B">
        <w:rPr>
          <w:rFonts w:eastAsia="맑은 고딕" w:cs="맑은 고딕" w:hint="eastAsia"/>
          <w:lang w:eastAsia="ko-KR"/>
        </w:rPr>
        <w:t>잡없는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녀석들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프로젝트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기간</w:t>
      </w:r>
      <w:r w:rsidRPr="003F5E8B">
        <w:rPr>
          <w:rFonts w:eastAsia="맑은 고딕"/>
          <w:lang w:eastAsia="ko-KR"/>
        </w:rPr>
        <w:t>: 2025.05.12 ~ 2025.06.13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기획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의도</w:t>
      </w:r>
      <w:r w:rsidRPr="003F5E8B">
        <w:rPr>
          <w:rFonts w:eastAsia="맑은 고딕"/>
          <w:lang w:eastAsia="ko-KR"/>
        </w:rPr>
        <w:t>:</w:t>
      </w:r>
      <w:r w:rsidRPr="003F5E8B">
        <w:rPr>
          <w:rFonts w:eastAsia="맑은 고딕"/>
          <w:lang w:eastAsia="ko-KR"/>
        </w:rPr>
        <w:br/>
        <w:t xml:space="preserve">  </w:t>
      </w:r>
      <w:r w:rsidRPr="003F5E8B">
        <w:rPr>
          <w:rFonts w:eastAsia="맑은 고딕" w:cs="맑은 고딕" w:hint="eastAsia"/>
          <w:lang w:eastAsia="ko-KR"/>
        </w:rPr>
        <w:t>최근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생성형</w:t>
      </w:r>
      <w:r w:rsidRPr="003F5E8B">
        <w:rPr>
          <w:rFonts w:eastAsia="맑은 고딕"/>
          <w:lang w:eastAsia="ko-KR"/>
        </w:rPr>
        <w:t xml:space="preserve"> AI </w:t>
      </w:r>
      <w:r w:rsidRPr="003F5E8B">
        <w:rPr>
          <w:rFonts w:eastAsia="맑은 고딕" w:cs="맑은 고딕" w:hint="eastAsia"/>
          <w:lang w:eastAsia="ko-KR"/>
        </w:rPr>
        <w:t>기술로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인해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구직자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수가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급증하고</w:t>
      </w:r>
      <w:r w:rsidRPr="003F5E8B">
        <w:rPr>
          <w:rFonts w:eastAsia="맑은 고딕"/>
          <w:lang w:eastAsia="ko-KR"/>
        </w:rPr>
        <w:t xml:space="preserve">, </w:t>
      </w:r>
      <w:r w:rsidR="00C12AFF">
        <w:rPr>
          <w:rFonts w:eastAsia="맑은 고딕" w:hint="eastAsia"/>
          <w:lang w:eastAsia="ko-KR"/>
        </w:rPr>
        <w:t xml:space="preserve">경기 또한 침체된 상황에 </w:t>
      </w:r>
      <w:r w:rsidRPr="003F5E8B">
        <w:rPr>
          <w:rFonts w:eastAsia="맑은 고딕" w:cs="맑은 고딕" w:hint="eastAsia"/>
          <w:lang w:eastAsia="ko-KR"/>
        </w:rPr>
        <w:t>구직공고</w:t>
      </w:r>
      <w:r w:rsidR="00C12AFF">
        <w:rPr>
          <w:rFonts w:eastAsia="맑은 고딕" w:cs="맑은 고딕" w:hint="eastAsia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당</w:t>
      </w:r>
      <w:r w:rsidRPr="003F5E8B">
        <w:rPr>
          <w:rFonts w:eastAsia="맑은 고딕"/>
          <w:lang w:eastAsia="ko-KR"/>
        </w:rPr>
        <w:t xml:space="preserve"> </w:t>
      </w:r>
      <w:r w:rsidR="00C12AFF">
        <w:rPr>
          <w:rFonts w:eastAsia="맑은 고딕" w:cs="맑은 고딕" w:hint="eastAsia"/>
          <w:lang w:eastAsia="ko-KR"/>
        </w:rPr>
        <w:t>수백명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이상이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지원하는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현상이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발생하고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있</w:t>
      </w:r>
      <w:r w:rsidR="00C12AFF">
        <w:rPr>
          <w:rFonts w:eastAsia="맑은 고딕" w:cs="맑은 고딕" w:hint="eastAsia"/>
          <w:lang w:eastAsia="ko-KR"/>
        </w:rPr>
        <w:t>다</w:t>
      </w:r>
      <w:r w:rsidRPr="003F5E8B">
        <w:rPr>
          <w:rFonts w:eastAsia="맑은 고딕"/>
          <w:lang w:eastAsia="ko-KR"/>
        </w:rPr>
        <w:t>.</w:t>
      </w:r>
      <w:r w:rsidR="002C77F8">
        <w:rPr>
          <w:rFonts w:eastAsia="맑은 고딕" w:hint="eastAsia"/>
          <w:lang w:eastAsia="ko-KR"/>
        </w:rPr>
        <w:t xml:space="preserve"> 따라서</w:t>
      </w:r>
      <w:r w:rsidRPr="003F5E8B">
        <w:rPr>
          <w:rFonts w:eastAsia="맑은 고딕"/>
          <w:lang w:eastAsia="ko-KR"/>
        </w:rPr>
        <w:t xml:space="preserve"> HR </w:t>
      </w:r>
      <w:r w:rsidRPr="003F5E8B">
        <w:rPr>
          <w:rFonts w:eastAsia="맑은 고딕" w:cs="맑은 고딕" w:hint="eastAsia"/>
          <w:lang w:eastAsia="ko-KR"/>
        </w:rPr>
        <w:t>담당자는</w:t>
      </w:r>
      <w:r w:rsidRPr="003F5E8B">
        <w:rPr>
          <w:rFonts w:eastAsia="맑은 고딕"/>
          <w:lang w:eastAsia="ko-KR"/>
        </w:rPr>
        <w:t xml:space="preserve"> </w:t>
      </w:r>
      <w:r w:rsidR="002C77F8">
        <w:rPr>
          <w:rFonts w:eastAsia="맑은 고딕" w:hint="eastAsia"/>
          <w:lang w:eastAsia="ko-KR"/>
        </w:rPr>
        <w:t>이런</w:t>
      </w:r>
      <w:r w:rsidR="00C12AFF">
        <w:rPr>
          <w:rFonts w:eastAsia="맑은 고딕" w:hint="eastAsia"/>
          <w:lang w:eastAsia="ko-KR"/>
        </w:rPr>
        <w:t xml:space="preserve"> 이력서를 열람하는데 매우 많은 업무 시간이 소모될 것을 예상할 수 있다.</w:t>
      </w:r>
    </w:p>
    <w:p w14:paraId="330C1BB4" w14:textId="7CA1E97A" w:rsidR="007F4A4D" w:rsidRPr="00C12AFF" w:rsidRDefault="00C12AFF" w:rsidP="00C12AFF">
      <w:pPr>
        <w:ind w:firstLineChars="100" w:firstLine="220"/>
        <w:rPr>
          <w:i/>
          <w:iCs/>
          <w:lang w:eastAsia="ko-KR"/>
        </w:rPr>
      </w:pPr>
      <w:hyperlink r:id="rId8" w:history="1">
        <w:r w:rsidRPr="00DE6274">
          <w:rPr>
            <w:rStyle w:val="aff1"/>
            <w:rFonts w:hint="eastAsia"/>
            <w:i/>
            <w:iCs/>
            <w:lang w:eastAsia="ko-KR"/>
          </w:rPr>
          <w:t>[</w:t>
        </w:r>
        <w:r w:rsidRPr="00DE6274">
          <w:rPr>
            <w:rStyle w:val="aff1"/>
            <w:i/>
            <w:iCs/>
            <w:lang w:eastAsia="ko-KR"/>
          </w:rPr>
          <w:t>기사</w:t>
        </w:r>
        <w:r w:rsidRPr="00DE6274">
          <w:rPr>
            <w:rStyle w:val="aff1"/>
            <w:rFonts w:hint="eastAsia"/>
            <w:i/>
            <w:iCs/>
            <w:lang w:eastAsia="ko-KR"/>
          </w:rPr>
          <w:t>]</w:t>
        </w:r>
        <w:r w:rsidRPr="00DE6274">
          <w:rPr>
            <w:rStyle w:val="aff1"/>
            <w:rFonts w:hint="eastAsia"/>
            <w:i/>
            <w:iCs/>
            <w:lang w:eastAsia="ko-KR"/>
          </w:rPr>
          <w:t>생성형</w:t>
        </w:r>
        <w:r w:rsidRPr="00DE6274">
          <w:rPr>
            <w:rStyle w:val="aff1"/>
            <w:rFonts w:hint="eastAsia"/>
            <w:i/>
            <w:iCs/>
            <w:lang w:eastAsia="ko-KR"/>
          </w:rPr>
          <w:t xml:space="preserve"> AI</w:t>
        </w:r>
        <w:r w:rsidRPr="00DE6274">
          <w:rPr>
            <w:rStyle w:val="aff1"/>
            <w:rFonts w:hint="eastAsia"/>
            <w:i/>
            <w:iCs/>
            <w:lang w:eastAsia="ko-KR"/>
          </w:rPr>
          <w:t>로</w:t>
        </w:r>
        <w:r w:rsidRPr="00DE6274">
          <w:rPr>
            <w:rStyle w:val="aff1"/>
            <w:rFonts w:hint="eastAsia"/>
            <w:i/>
            <w:iCs/>
            <w:lang w:eastAsia="ko-KR"/>
          </w:rPr>
          <w:t xml:space="preserve"> '</w:t>
        </w:r>
        <w:r w:rsidRPr="00DE6274">
          <w:rPr>
            <w:rStyle w:val="aff1"/>
            <w:rFonts w:hint="eastAsia"/>
            <w:i/>
            <w:iCs/>
            <w:lang w:eastAsia="ko-KR"/>
          </w:rPr>
          <w:t>무차별</w:t>
        </w:r>
        <w:r w:rsidRPr="00DE6274">
          <w:rPr>
            <w:rStyle w:val="aff1"/>
            <w:rFonts w:hint="eastAsia"/>
            <w:i/>
            <w:iCs/>
            <w:lang w:eastAsia="ko-KR"/>
          </w:rPr>
          <w:t xml:space="preserve"> </w:t>
        </w:r>
        <w:r w:rsidRPr="00DE6274">
          <w:rPr>
            <w:rStyle w:val="aff1"/>
            <w:rFonts w:hint="eastAsia"/>
            <w:i/>
            <w:iCs/>
            <w:lang w:eastAsia="ko-KR"/>
          </w:rPr>
          <w:t>지원</w:t>
        </w:r>
        <w:r w:rsidRPr="00DE6274">
          <w:rPr>
            <w:rStyle w:val="aff1"/>
            <w:rFonts w:hint="eastAsia"/>
            <w:i/>
            <w:iCs/>
            <w:lang w:eastAsia="ko-KR"/>
          </w:rPr>
          <w:t xml:space="preserve">' </w:t>
        </w:r>
        <w:r w:rsidRPr="00DE6274">
          <w:rPr>
            <w:rStyle w:val="aff1"/>
            <w:rFonts w:hint="eastAsia"/>
            <w:i/>
            <w:iCs/>
            <w:lang w:eastAsia="ko-KR"/>
          </w:rPr>
          <w:t>증가…이력서</w:t>
        </w:r>
        <w:r w:rsidRPr="00DE6274">
          <w:rPr>
            <w:rStyle w:val="aff1"/>
            <w:rFonts w:hint="eastAsia"/>
            <w:i/>
            <w:iCs/>
            <w:lang w:eastAsia="ko-KR"/>
          </w:rPr>
          <w:t xml:space="preserve"> </w:t>
        </w:r>
        <w:r w:rsidRPr="00DE6274">
          <w:rPr>
            <w:rStyle w:val="aff1"/>
            <w:rFonts w:hint="eastAsia"/>
            <w:i/>
            <w:iCs/>
            <w:lang w:eastAsia="ko-KR"/>
          </w:rPr>
          <w:t>홍수에</w:t>
        </w:r>
        <w:r w:rsidRPr="00DE6274">
          <w:rPr>
            <w:rStyle w:val="aff1"/>
            <w:rFonts w:hint="eastAsia"/>
            <w:i/>
            <w:iCs/>
            <w:lang w:eastAsia="ko-KR"/>
          </w:rPr>
          <w:t xml:space="preserve"> </w:t>
        </w:r>
        <w:r w:rsidRPr="00DE6274">
          <w:rPr>
            <w:rStyle w:val="aff1"/>
            <w:rFonts w:hint="eastAsia"/>
            <w:i/>
            <w:iCs/>
            <w:lang w:eastAsia="ko-KR"/>
          </w:rPr>
          <w:t>채용기업은</w:t>
        </w:r>
        <w:r w:rsidRPr="00DE6274">
          <w:rPr>
            <w:rStyle w:val="aff1"/>
            <w:rFonts w:hint="eastAsia"/>
            <w:i/>
            <w:iCs/>
            <w:lang w:eastAsia="ko-KR"/>
          </w:rPr>
          <w:t xml:space="preserve"> '</w:t>
        </w:r>
        <w:r w:rsidRPr="00DE6274">
          <w:rPr>
            <w:rStyle w:val="aff1"/>
            <w:rFonts w:hint="eastAsia"/>
            <w:i/>
            <w:iCs/>
            <w:lang w:eastAsia="ko-KR"/>
          </w:rPr>
          <w:t>비상</w:t>
        </w:r>
        <w:r w:rsidRPr="00DE6274">
          <w:rPr>
            <w:rStyle w:val="aff1"/>
            <w:rFonts w:hint="eastAsia"/>
            <w:i/>
            <w:iCs/>
            <w:lang w:eastAsia="ko-KR"/>
          </w:rPr>
          <w:t>'</w:t>
        </w:r>
      </w:hyperlink>
      <w:r w:rsidR="00000000" w:rsidRPr="003F5E8B">
        <w:rPr>
          <w:rFonts w:eastAsia="맑은 고딕"/>
          <w:lang w:eastAsia="ko-KR"/>
        </w:rPr>
        <w:br/>
        <w:t xml:space="preserve"> </w:t>
      </w:r>
      <w:r>
        <w:rPr>
          <w:rFonts w:eastAsia="맑은 고딕" w:hint="eastAsia"/>
          <w:lang w:eastAsia="ko-KR"/>
        </w:rPr>
        <w:t>따라서</w:t>
      </w:r>
      <w:r w:rsidR="00000000" w:rsidRPr="003F5E8B">
        <w:rPr>
          <w:rFonts w:eastAsia="맑은 고딕"/>
          <w:lang w:eastAsia="ko-KR"/>
        </w:rPr>
        <w:t xml:space="preserve"> </w:t>
      </w:r>
      <w:r w:rsidR="00000000" w:rsidRPr="003F5E8B">
        <w:rPr>
          <w:rFonts w:eastAsia="맑은 고딕" w:cs="맑은 고딕" w:hint="eastAsia"/>
          <w:lang w:eastAsia="ko-KR"/>
        </w:rPr>
        <w:t>본</w:t>
      </w:r>
      <w:r w:rsidR="00000000" w:rsidRPr="003F5E8B">
        <w:rPr>
          <w:rFonts w:eastAsia="맑은 고딕"/>
          <w:lang w:eastAsia="ko-KR"/>
        </w:rPr>
        <w:t xml:space="preserve"> </w:t>
      </w:r>
      <w:r w:rsidR="00000000" w:rsidRPr="003F5E8B">
        <w:rPr>
          <w:rFonts w:eastAsia="맑은 고딕" w:cs="맑은 고딕" w:hint="eastAsia"/>
          <w:lang w:eastAsia="ko-KR"/>
        </w:rPr>
        <w:t>프로젝트</w:t>
      </w:r>
      <w:r w:rsidR="002C77F8">
        <w:rPr>
          <w:rFonts w:eastAsia="맑은 고딕" w:cs="맑은 고딕" w:hint="eastAsia"/>
          <w:lang w:eastAsia="ko-KR"/>
        </w:rPr>
        <w:t xml:space="preserve"> [어디보잡]은</w:t>
      </w:r>
      <w:r w:rsidR="00000000" w:rsidRPr="003F5E8B">
        <w:rPr>
          <w:rFonts w:eastAsia="맑은 고딕"/>
          <w:lang w:eastAsia="ko-KR"/>
        </w:rPr>
        <w:t xml:space="preserve"> </w:t>
      </w:r>
      <w:r w:rsidR="00000000" w:rsidRPr="003F5E8B">
        <w:rPr>
          <w:rFonts w:eastAsia="맑은 고딕" w:cs="맑은 고딕" w:hint="eastAsia"/>
          <w:lang w:eastAsia="ko-KR"/>
        </w:rPr>
        <w:t>이러한</w:t>
      </w:r>
      <w:r w:rsidR="00000000" w:rsidRPr="003F5E8B">
        <w:rPr>
          <w:rFonts w:eastAsia="맑은 고딕"/>
          <w:lang w:eastAsia="ko-KR"/>
        </w:rPr>
        <w:t xml:space="preserve"> </w:t>
      </w:r>
      <w:r w:rsidR="00000000" w:rsidRPr="003F5E8B">
        <w:rPr>
          <w:rFonts w:eastAsia="맑은 고딕" w:cs="맑은 고딕" w:hint="eastAsia"/>
          <w:lang w:eastAsia="ko-KR"/>
        </w:rPr>
        <w:t>문제를</w:t>
      </w:r>
      <w:r w:rsidR="00000000" w:rsidRPr="003F5E8B">
        <w:rPr>
          <w:rFonts w:eastAsia="맑은 고딕"/>
          <w:lang w:eastAsia="ko-KR"/>
        </w:rPr>
        <w:t xml:space="preserve"> </w:t>
      </w:r>
      <w:r w:rsidR="00000000" w:rsidRPr="003F5E8B">
        <w:rPr>
          <w:rFonts w:eastAsia="맑은 고딕" w:cs="맑은 고딕" w:hint="eastAsia"/>
          <w:lang w:eastAsia="ko-KR"/>
        </w:rPr>
        <w:t>해결하고</w:t>
      </w:r>
      <w:r w:rsidR="00000000" w:rsidRPr="003F5E8B">
        <w:rPr>
          <w:rFonts w:eastAsia="맑은 고딕"/>
          <w:lang w:eastAsia="ko-KR"/>
        </w:rPr>
        <w:t xml:space="preserve">, </w:t>
      </w:r>
      <w:r w:rsidR="00000000" w:rsidRPr="003F5E8B">
        <w:rPr>
          <w:rFonts w:eastAsia="맑은 고딕" w:cs="맑은 고딕" w:hint="eastAsia"/>
          <w:lang w:eastAsia="ko-KR"/>
        </w:rPr>
        <w:t>효율적인</w:t>
      </w:r>
      <w:r w:rsidR="00000000" w:rsidRPr="003F5E8B">
        <w:rPr>
          <w:rFonts w:eastAsia="맑은 고딕"/>
          <w:lang w:eastAsia="ko-KR"/>
        </w:rPr>
        <w:t xml:space="preserve"> </w:t>
      </w:r>
      <w:r w:rsidR="00000000" w:rsidRPr="003F5E8B">
        <w:rPr>
          <w:rFonts w:eastAsia="맑은 고딕" w:cs="맑은 고딕" w:hint="eastAsia"/>
          <w:lang w:eastAsia="ko-KR"/>
        </w:rPr>
        <w:t>인재</w:t>
      </w:r>
      <w:r w:rsidR="00000000" w:rsidRPr="003F5E8B">
        <w:rPr>
          <w:rFonts w:eastAsia="맑은 고딕"/>
          <w:lang w:eastAsia="ko-KR"/>
        </w:rPr>
        <w:t xml:space="preserve"> </w:t>
      </w:r>
      <w:r w:rsidR="00000000" w:rsidRPr="003F5E8B">
        <w:rPr>
          <w:rFonts w:eastAsia="맑은 고딕" w:cs="맑은 고딕" w:hint="eastAsia"/>
          <w:lang w:eastAsia="ko-KR"/>
        </w:rPr>
        <w:t>선별</w:t>
      </w:r>
      <w:r w:rsidR="00000000" w:rsidRPr="003F5E8B">
        <w:rPr>
          <w:rFonts w:eastAsia="맑은 고딕"/>
          <w:lang w:eastAsia="ko-KR"/>
        </w:rPr>
        <w:t xml:space="preserve"> </w:t>
      </w:r>
      <w:r w:rsidR="00000000" w:rsidRPr="003F5E8B">
        <w:rPr>
          <w:rFonts w:eastAsia="맑은 고딕" w:cs="맑은 고딕" w:hint="eastAsia"/>
          <w:lang w:eastAsia="ko-KR"/>
        </w:rPr>
        <w:t>및</w:t>
      </w:r>
      <w:r w:rsidR="00000000" w:rsidRPr="003F5E8B">
        <w:rPr>
          <w:rFonts w:eastAsia="맑은 고딕"/>
          <w:lang w:eastAsia="ko-KR"/>
        </w:rPr>
        <w:t xml:space="preserve"> </w:t>
      </w:r>
      <w:r w:rsidR="00000000" w:rsidRPr="003F5E8B">
        <w:rPr>
          <w:rFonts w:eastAsia="맑은 고딕" w:cs="맑은 고딕" w:hint="eastAsia"/>
          <w:lang w:eastAsia="ko-KR"/>
        </w:rPr>
        <w:t>채용을</w:t>
      </w:r>
      <w:r w:rsidR="00000000" w:rsidRPr="003F5E8B">
        <w:rPr>
          <w:rFonts w:eastAsia="맑은 고딕"/>
          <w:lang w:eastAsia="ko-KR"/>
        </w:rPr>
        <w:t xml:space="preserve"> </w:t>
      </w:r>
      <w:r w:rsidR="00000000" w:rsidRPr="003F5E8B">
        <w:rPr>
          <w:rFonts w:eastAsia="맑은 고딕" w:cs="맑은 고딕" w:hint="eastAsia"/>
          <w:lang w:eastAsia="ko-KR"/>
        </w:rPr>
        <w:t>지원하는</w:t>
      </w:r>
      <w:r w:rsidR="00000000" w:rsidRPr="003F5E8B">
        <w:rPr>
          <w:rFonts w:eastAsia="맑은 고딕"/>
          <w:lang w:eastAsia="ko-KR"/>
        </w:rPr>
        <w:t xml:space="preserve"> </w:t>
      </w:r>
      <w:r w:rsidR="00000000" w:rsidRPr="003F5E8B">
        <w:rPr>
          <w:rFonts w:eastAsia="맑은 고딕" w:cs="맑은 고딕" w:hint="eastAsia"/>
          <w:lang w:eastAsia="ko-KR"/>
        </w:rPr>
        <w:t>스마트</w:t>
      </w:r>
      <w:r w:rsidR="00000000" w:rsidRPr="003F5E8B">
        <w:rPr>
          <w:rFonts w:eastAsia="맑은 고딕"/>
          <w:lang w:eastAsia="ko-KR"/>
        </w:rPr>
        <w:t xml:space="preserve"> </w:t>
      </w:r>
      <w:r w:rsidR="00000000" w:rsidRPr="003F5E8B">
        <w:rPr>
          <w:rFonts w:eastAsia="맑은 고딕" w:cs="맑은 고딕" w:hint="eastAsia"/>
          <w:lang w:eastAsia="ko-KR"/>
        </w:rPr>
        <w:t>구인구직</w:t>
      </w:r>
      <w:r w:rsidR="00000000" w:rsidRPr="003F5E8B">
        <w:rPr>
          <w:rFonts w:eastAsia="맑은 고딕"/>
          <w:lang w:eastAsia="ko-KR"/>
        </w:rPr>
        <w:t xml:space="preserve"> </w:t>
      </w:r>
      <w:r w:rsidR="00000000" w:rsidRPr="003F5E8B">
        <w:rPr>
          <w:rFonts w:eastAsia="맑은 고딕" w:cs="맑은 고딕" w:hint="eastAsia"/>
          <w:lang w:eastAsia="ko-KR"/>
        </w:rPr>
        <w:t>플랫폼을</w:t>
      </w:r>
      <w:r w:rsidR="00000000" w:rsidRPr="003F5E8B">
        <w:rPr>
          <w:rFonts w:eastAsia="맑은 고딕"/>
          <w:lang w:eastAsia="ko-KR"/>
        </w:rPr>
        <w:t xml:space="preserve"> </w:t>
      </w:r>
      <w:r w:rsidR="00000000" w:rsidRPr="003F5E8B">
        <w:rPr>
          <w:rFonts w:eastAsia="맑은 고딕" w:cs="맑은 고딕" w:hint="eastAsia"/>
          <w:lang w:eastAsia="ko-KR"/>
        </w:rPr>
        <w:t>구축하는</w:t>
      </w:r>
      <w:r w:rsidR="00000000" w:rsidRPr="003F5E8B">
        <w:rPr>
          <w:rFonts w:eastAsia="맑은 고딕"/>
          <w:lang w:eastAsia="ko-KR"/>
        </w:rPr>
        <w:t xml:space="preserve"> </w:t>
      </w:r>
      <w:r w:rsidR="00000000" w:rsidRPr="003F5E8B">
        <w:rPr>
          <w:rFonts w:eastAsia="맑은 고딕" w:cs="맑은 고딕" w:hint="eastAsia"/>
          <w:lang w:eastAsia="ko-KR"/>
        </w:rPr>
        <w:t>데</w:t>
      </w:r>
      <w:r w:rsidR="00000000" w:rsidRPr="003F5E8B">
        <w:rPr>
          <w:rFonts w:eastAsia="맑은 고딕"/>
          <w:lang w:eastAsia="ko-KR"/>
        </w:rPr>
        <w:t xml:space="preserve"> </w:t>
      </w:r>
      <w:r w:rsidR="00000000" w:rsidRPr="003F5E8B">
        <w:rPr>
          <w:rFonts w:eastAsia="맑은 고딕" w:cs="맑은 고딕" w:hint="eastAsia"/>
          <w:lang w:eastAsia="ko-KR"/>
        </w:rPr>
        <w:t>목적이</w:t>
      </w:r>
      <w:r w:rsidR="00000000" w:rsidRPr="003F5E8B">
        <w:rPr>
          <w:rFonts w:eastAsia="맑은 고딕"/>
          <w:lang w:eastAsia="ko-KR"/>
        </w:rPr>
        <w:t xml:space="preserve"> </w:t>
      </w:r>
      <w:r w:rsidR="00000000" w:rsidRPr="003F5E8B">
        <w:rPr>
          <w:rFonts w:eastAsia="맑은 고딕" w:cs="맑은 고딕" w:hint="eastAsia"/>
          <w:lang w:eastAsia="ko-KR"/>
        </w:rPr>
        <w:t>있</w:t>
      </w:r>
      <w:r>
        <w:rPr>
          <w:rFonts w:eastAsia="맑은 고딕" w:cs="맑은 고딕" w:hint="eastAsia"/>
          <w:lang w:eastAsia="ko-KR"/>
        </w:rPr>
        <w:t>다</w:t>
      </w:r>
      <w:r w:rsidR="00000000" w:rsidRPr="003F5E8B">
        <w:rPr>
          <w:rFonts w:eastAsia="맑은 고딕"/>
          <w:lang w:eastAsia="ko-KR"/>
        </w:rPr>
        <w:t>.</w:t>
      </w:r>
      <w:r w:rsidR="00000000" w:rsidRPr="003F5E8B">
        <w:rPr>
          <w:rFonts w:eastAsia="맑은 고딕"/>
          <w:lang w:eastAsia="ko-KR"/>
        </w:rPr>
        <w:br/>
      </w:r>
    </w:p>
    <w:p w14:paraId="728F865B" w14:textId="77777777" w:rsidR="007F4A4D" w:rsidRPr="003F5E8B" w:rsidRDefault="00000000">
      <w:pPr>
        <w:pStyle w:val="1"/>
        <w:rPr>
          <w:rFonts w:ascii="맑은 고딕" w:eastAsia="맑은 고딕" w:hAnsi="맑은 고딕"/>
        </w:rPr>
      </w:pPr>
      <w:r w:rsidRPr="003F5E8B">
        <w:rPr>
          <w:rFonts w:ascii="맑은 고딕" w:eastAsia="맑은 고딕" w:hAnsi="맑은 고딕"/>
        </w:rPr>
        <w:t xml:space="preserve">2. </w:t>
      </w:r>
      <w:r w:rsidRPr="003F5E8B">
        <w:rPr>
          <w:rFonts w:ascii="맑은 고딕" w:eastAsia="맑은 고딕" w:hAnsi="맑은 고딕" w:cs="맑은 고딕" w:hint="eastAsia"/>
        </w:rPr>
        <w:t>팀</w:t>
      </w:r>
      <w:r w:rsidRPr="003F5E8B">
        <w:rPr>
          <w:rFonts w:ascii="맑은 고딕" w:eastAsia="맑은 고딕" w:hAnsi="맑은 고딕"/>
        </w:rPr>
        <w:t xml:space="preserve"> </w:t>
      </w:r>
      <w:r w:rsidRPr="003F5E8B">
        <w:rPr>
          <w:rFonts w:ascii="맑은 고딕" w:eastAsia="맑은 고딕" w:hAnsi="맑은 고딕" w:cs="맑은 고딕" w:hint="eastAsia"/>
        </w:rPr>
        <w:t>구성</w:t>
      </w:r>
      <w:r w:rsidRPr="003F5E8B">
        <w:rPr>
          <w:rFonts w:ascii="맑은 고딕" w:eastAsia="맑은 고딕" w:hAnsi="맑은 고딕"/>
        </w:rPr>
        <w:t xml:space="preserve"> </w:t>
      </w:r>
      <w:r w:rsidRPr="003F5E8B">
        <w:rPr>
          <w:rFonts w:ascii="맑은 고딕" w:eastAsia="맑은 고딕" w:hAnsi="맑은 고딕" w:cs="맑은 고딕" w:hint="eastAsia"/>
        </w:rPr>
        <w:t>및</w:t>
      </w:r>
      <w:r w:rsidRPr="003F5E8B">
        <w:rPr>
          <w:rFonts w:ascii="맑은 고딕" w:eastAsia="맑은 고딕" w:hAnsi="맑은 고딕"/>
        </w:rPr>
        <w:t xml:space="preserve"> </w:t>
      </w:r>
      <w:r w:rsidRPr="003F5E8B">
        <w:rPr>
          <w:rFonts w:ascii="맑은 고딕" w:eastAsia="맑은 고딕" w:hAnsi="맑은 고딕" w:cs="맑은 고딕" w:hint="eastAsia"/>
        </w:rPr>
        <w:t>역할</w:t>
      </w:r>
      <w:r w:rsidRPr="003F5E8B">
        <w:rPr>
          <w:rFonts w:ascii="맑은 고딕" w:eastAsia="맑은 고딕" w:hAnsi="맑은 고딕"/>
        </w:rPr>
        <w:t xml:space="preserve"> </w:t>
      </w:r>
      <w:r w:rsidRPr="003F5E8B">
        <w:rPr>
          <w:rFonts w:ascii="맑은 고딕" w:eastAsia="맑은 고딕" w:hAnsi="맑은 고딕" w:cs="맑은 고딕" w:hint="eastAsia"/>
        </w:rPr>
        <w:t>분담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40"/>
        <w:gridCol w:w="5690"/>
      </w:tblGrid>
      <w:tr w:rsidR="007F4A4D" w:rsidRPr="003F5E8B" w14:paraId="797BB310" w14:textId="77777777" w:rsidTr="00EB0B1A">
        <w:tc>
          <w:tcPr>
            <w:tcW w:w="2943" w:type="dxa"/>
          </w:tcPr>
          <w:p w14:paraId="07223338" w14:textId="77777777" w:rsidR="007F4A4D" w:rsidRPr="003F5E8B" w:rsidRDefault="00000000">
            <w:pPr>
              <w:rPr>
                <w:rFonts w:eastAsia="맑은 고딕"/>
              </w:rPr>
            </w:pPr>
            <w:r w:rsidRPr="003F5E8B">
              <w:rPr>
                <w:rFonts w:eastAsia="맑은 고딕" w:cs="맑은 고딕" w:hint="eastAsia"/>
              </w:rPr>
              <w:t>성명</w:t>
            </w:r>
          </w:p>
        </w:tc>
        <w:tc>
          <w:tcPr>
            <w:tcW w:w="5697" w:type="dxa"/>
          </w:tcPr>
          <w:p w14:paraId="46139D05" w14:textId="77777777" w:rsidR="007F4A4D" w:rsidRPr="003F5E8B" w:rsidRDefault="00000000">
            <w:pPr>
              <w:rPr>
                <w:rFonts w:eastAsia="맑은 고딕"/>
              </w:rPr>
            </w:pPr>
            <w:r w:rsidRPr="003F5E8B">
              <w:rPr>
                <w:rFonts w:eastAsia="맑은 고딕" w:cs="맑은 고딕" w:hint="eastAsia"/>
              </w:rPr>
              <w:t>역할</w:t>
            </w:r>
          </w:p>
        </w:tc>
      </w:tr>
      <w:tr w:rsidR="007F4A4D" w:rsidRPr="003F5E8B" w14:paraId="0F6E2529" w14:textId="77777777" w:rsidTr="00EB0B1A">
        <w:tc>
          <w:tcPr>
            <w:tcW w:w="2943" w:type="dxa"/>
          </w:tcPr>
          <w:p w14:paraId="19915C62" w14:textId="77777777" w:rsidR="007F4A4D" w:rsidRPr="003F5E8B" w:rsidRDefault="00000000">
            <w:pPr>
              <w:rPr>
                <w:rFonts w:eastAsia="맑은 고딕"/>
              </w:rPr>
            </w:pPr>
            <w:r w:rsidRPr="003F5E8B">
              <w:rPr>
                <w:rFonts w:eastAsia="맑은 고딕" w:cs="맑은 고딕" w:hint="eastAsia"/>
              </w:rPr>
              <w:t>오우람</w:t>
            </w:r>
            <w:r w:rsidRPr="003F5E8B">
              <w:rPr>
                <w:rFonts w:eastAsia="맑은 고딕"/>
              </w:rPr>
              <w:t xml:space="preserve"> (</w:t>
            </w:r>
            <w:r w:rsidRPr="003F5E8B">
              <w:rPr>
                <w:rFonts w:eastAsia="맑은 고딕" w:cs="맑은 고딕" w:hint="eastAsia"/>
              </w:rPr>
              <w:t>팀장</w:t>
            </w:r>
            <w:r w:rsidRPr="003F5E8B">
              <w:rPr>
                <w:rFonts w:eastAsia="맑은 고딕"/>
              </w:rPr>
              <w:t>)</w:t>
            </w:r>
          </w:p>
        </w:tc>
        <w:tc>
          <w:tcPr>
            <w:tcW w:w="5697" w:type="dxa"/>
          </w:tcPr>
          <w:p w14:paraId="36D440D6" w14:textId="77777777" w:rsidR="007F4A4D" w:rsidRPr="003F5E8B" w:rsidRDefault="00000000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기획서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작성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프로젝트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일정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관리자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Pr="003F5E8B">
              <w:rPr>
                <w:rFonts w:eastAsia="맑은 고딕"/>
                <w:lang w:eastAsia="ko-KR"/>
              </w:rPr>
              <w:t>(</w:t>
            </w:r>
            <w:r w:rsidRPr="003F5E8B">
              <w:rPr>
                <w:rFonts w:eastAsia="맑은 고딕" w:cs="맑은 고딕" w:hint="eastAsia"/>
                <w:lang w:eastAsia="ko-KR"/>
              </w:rPr>
              <w:t>기업회원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공고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>)</w:t>
            </w:r>
            <w:r w:rsidR="00EB0B1A" w:rsidRPr="003F5E8B">
              <w:rPr>
                <w:rFonts w:eastAsia="맑은 고딕" w:cs="맑은 고딕" w:hint="eastAsia"/>
                <w:lang w:eastAsia="ko-KR"/>
              </w:rPr>
              <w:t>개발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회원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Pr="003F5E8B">
              <w:rPr>
                <w:rFonts w:eastAsia="맑은 고딕"/>
                <w:lang w:eastAsia="ko-KR"/>
              </w:rPr>
              <w:t>(</w:t>
            </w:r>
            <w:r w:rsidRPr="003F5E8B">
              <w:rPr>
                <w:rFonts w:eastAsia="맑은 고딕" w:cs="맑은 고딕" w:hint="eastAsia"/>
                <w:lang w:eastAsia="ko-KR"/>
              </w:rPr>
              <w:t>기업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공고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기업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정보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>)</w:t>
            </w:r>
          </w:p>
          <w:p w14:paraId="7891E0E8" w14:textId="5AD9668A" w:rsidR="00EB0B1A" w:rsidRPr="003F5E8B" w:rsidRDefault="00EB0B1A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hint="eastAsia"/>
                <w:lang w:eastAsia="ko-KR"/>
              </w:rPr>
              <w:t>채팅 기능 개발</w:t>
            </w:r>
          </w:p>
        </w:tc>
      </w:tr>
      <w:tr w:rsidR="007F4A4D" w:rsidRPr="003F5E8B" w14:paraId="2FB7A3D9" w14:textId="77777777" w:rsidTr="00EB0B1A">
        <w:tc>
          <w:tcPr>
            <w:tcW w:w="2943" w:type="dxa"/>
          </w:tcPr>
          <w:p w14:paraId="0F94598F" w14:textId="77777777" w:rsidR="007F4A4D" w:rsidRPr="003F5E8B" w:rsidRDefault="00000000">
            <w:pPr>
              <w:rPr>
                <w:rFonts w:eastAsia="맑은 고딕"/>
              </w:rPr>
            </w:pPr>
            <w:r w:rsidRPr="003F5E8B">
              <w:rPr>
                <w:rFonts w:eastAsia="맑은 고딕" w:cs="맑은 고딕" w:hint="eastAsia"/>
              </w:rPr>
              <w:t>박찬정</w:t>
            </w:r>
            <w:r w:rsidRPr="003F5E8B">
              <w:rPr>
                <w:rFonts w:eastAsia="맑은 고딕"/>
              </w:rPr>
              <w:t xml:space="preserve"> (</w:t>
            </w:r>
            <w:r w:rsidRPr="003F5E8B">
              <w:rPr>
                <w:rFonts w:eastAsia="맑은 고딕" w:cs="맑은 고딕" w:hint="eastAsia"/>
              </w:rPr>
              <w:t>서기</w:t>
            </w:r>
            <w:r w:rsidRPr="003F5E8B">
              <w:rPr>
                <w:rFonts w:eastAsia="맑은 고딕"/>
              </w:rPr>
              <w:t>)</w:t>
            </w:r>
          </w:p>
        </w:tc>
        <w:tc>
          <w:tcPr>
            <w:tcW w:w="5697" w:type="dxa"/>
          </w:tcPr>
          <w:p w14:paraId="493C7740" w14:textId="77777777" w:rsidR="007F4A4D" w:rsidRPr="003F5E8B" w:rsidRDefault="00000000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/>
                <w:lang w:eastAsia="ko-KR"/>
              </w:rPr>
              <w:t xml:space="preserve">FIGMA UI/UX </w:t>
            </w:r>
            <w:r w:rsidRPr="003F5E8B">
              <w:rPr>
                <w:rFonts w:eastAsia="맑은 고딕" w:cs="맑은 고딕" w:hint="eastAsia"/>
                <w:lang w:eastAsia="ko-KR"/>
              </w:rPr>
              <w:t>디자인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공통</w:t>
            </w:r>
            <w:r w:rsidRPr="003F5E8B">
              <w:rPr>
                <w:rFonts w:eastAsia="맑은 고딕"/>
                <w:lang w:eastAsia="ko-KR"/>
              </w:rPr>
              <w:t xml:space="preserve"> UI, </w:t>
            </w:r>
            <w:r w:rsidRPr="003F5E8B">
              <w:rPr>
                <w:rFonts w:eastAsia="맑은 고딕" w:cs="맑은 고딕" w:hint="eastAsia"/>
                <w:lang w:eastAsia="ko-KR"/>
              </w:rPr>
              <w:t>로그인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7F4A4D" w:rsidRPr="003F5E8B" w14:paraId="436019BF" w14:textId="77777777" w:rsidTr="00EB0B1A">
        <w:tc>
          <w:tcPr>
            <w:tcW w:w="2943" w:type="dxa"/>
          </w:tcPr>
          <w:p w14:paraId="33158E41" w14:textId="77777777" w:rsidR="007F4A4D" w:rsidRPr="003F5E8B" w:rsidRDefault="00000000">
            <w:pPr>
              <w:rPr>
                <w:rFonts w:eastAsia="맑은 고딕"/>
              </w:rPr>
            </w:pPr>
            <w:r w:rsidRPr="003F5E8B">
              <w:rPr>
                <w:rFonts w:eastAsia="맑은 고딕" w:cs="맑은 고딕" w:hint="eastAsia"/>
              </w:rPr>
              <w:t>전유빈</w:t>
            </w:r>
          </w:p>
        </w:tc>
        <w:tc>
          <w:tcPr>
            <w:tcW w:w="5697" w:type="dxa"/>
          </w:tcPr>
          <w:p w14:paraId="5CFF25F5" w14:textId="77777777" w:rsidR="007F4A4D" w:rsidRPr="003F5E8B" w:rsidRDefault="00000000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커뮤니티</w:t>
            </w:r>
            <w:r w:rsidRPr="003F5E8B">
              <w:rPr>
                <w:rFonts w:eastAsia="맑은 고딕"/>
                <w:lang w:eastAsia="ko-KR"/>
              </w:rPr>
              <w:t>(</w:t>
            </w:r>
            <w:r w:rsidRPr="003F5E8B">
              <w:rPr>
                <w:rFonts w:eastAsia="맑은 고딕" w:cs="맑은 고딕" w:hint="eastAsia"/>
                <w:lang w:eastAsia="ko-KR"/>
              </w:rPr>
              <w:t>자유게시판</w:t>
            </w:r>
            <w:r w:rsidRPr="003F5E8B">
              <w:rPr>
                <w:rFonts w:eastAsia="맑은 고딕"/>
                <w:lang w:eastAsia="ko-KR"/>
              </w:rPr>
              <w:t xml:space="preserve">)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7F4A4D" w:rsidRPr="003F5E8B" w14:paraId="699DF580" w14:textId="77777777" w:rsidTr="00EB0B1A">
        <w:tc>
          <w:tcPr>
            <w:tcW w:w="2943" w:type="dxa"/>
          </w:tcPr>
          <w:p w14:paraId="58C883E2" w14:textId="7F36741A" w:rsidR="007F4A4D" w:rsidRPr="003F5E8B" w:rsidRDefault="00000000">
            <w:pPr>
              <w:rPr>
                <w:rFonts w:eastAsia="맑은 고딕" w:hint="eastAsia"/>
                <w:lang w:eastAsia="ko-KR"/>
              </w:rPr>
            </w:pPr>
            <w:r w:rsidRPr="003F5E8B">
              <w:rPr>
                <w:rFonts w:eastAsia="맑은 고딕" w:cs="맑은 고딕" w:hint="eastAsia"/>
              </w:rPr>
              <w:t>정현식</w:t>
            </w:r>
            <w:r w:rsidR="00870002">
              <w:rPr>
                <w:rFonts w:eastAsia="맑은 고딕" w:cs="맑은 고딕" w:hint="eastAsia"/>
                <w:lang w:eastAsia="ko-KR"/>
              </w:rPr>
              <w:t>(git 관리)</w:t>
            </w:r>
          </w:p>
        </w:tc>
        <w:tc>
          <w:tcPr>
            <w:tcW w:w="5697" w:type="dxa"/>
          </w:tcPr>
          <w:p w14:paraId="1F786A97" w14:textId="77777777" w:rsidR="007F4A4D" w:rsidRPr="003F5E8B" w:rsidRDefault="00000000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구인공고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등록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및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7F4A4D" w:rsidRPr="003F5E8B" w14:paraId="35C627B0" w14:textId="77777777" w:rsidTr="00EB0B1A">
        <w:tc>
          <w:tcPr>
            <w:tcW w:w="2943" w:type="dxa"/>
          </w:tcPr>
          <w:p w14:paraId="6BE016C0" w14:textId="10FB6060" w:rsidR="007F4A4D" w:rsidRPr="003F5E8B" w:rsidRDefault="00000000">
            <w:pPr>
              <w:rPr>
                <w:rFonts w:eastAsia="맑은 고딕" w:hint="eastAsia"/>
                <w:lang w:eastAsia="ko-KR"/>
              </w:rPr>
            </w:pPr>
            <w:r w:rsidRPr="003F5E8B">
              <w:rPr>
                <w:rFonts w:eastAsia="맑은 고딕" w:cs="맑은 고딕" w:hint="eastAsia"/>
              </w:rPr>
              <w:t>주찬미</w:t>
            </w:r>
            <w:r w:rsidR="00870002">
              <w:rPr>
                <w:rFonts w:eastAsia="맑은 고딕" w:cs="맑은 고딕" w:hint="eastAsia"/>
                <w:lang w:eastAsia="ko-KR"/>
              </w:rPr>
              <w:t>(DBA)</w:t>
            </w:r>
          </w:p>
        </w:tc>
        <w:tc>
          <w:tcPr>
            <w:tcW w:w="5697" w:type="dxa"/>
          </w:tcPr>
          <w:p w14:paraId="0ED5A922" w14:textId="6FA416D4" w:rsidR="007F4A4D" w:rsidRPr="003F5E8B" w:rsidRDefault="00000000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데이터베이스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설계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이력서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작성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적합도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평가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7F4A4D" w:rsidRPr="003F5E8B" w14:paraId="558F9701" w14:textId="77777777" w:rsidTr="00EB0B1A">
        <w:tc>
          <w:tcPr>
            <w:tcW w:w="2943" w:type="dxa"/>
          </w:tcPr>
          <w:p w14:paraId="0DED5678" w14:textId="77777777" w:rsidR="007F4A4D" w:rsidRPr="003F5E8B" w:rsidRDefault="00000000">
            <w:pPr>
              <w:rPr>
                <w:rFonts w:eastAsia="맑은 고딕"/>
              </w:rPr>
            </w:pPr>
            <w:r w:rsidRPr="003F5E8B">
              <w:rPr>
                <w:rFonts w:eastAsia="맑은 고딕" w:cs="맑은 고딕" w:hint="eastAsia"/>
              </w:rPr>
              <w:t>최유혁</w:t>
            </w:r>
          </w:p>
        </w:tc>
        <w:tc>
          <w:tcPr>
            <w:tcW w:w="5697" w:type="dxa"/>
          </w:tcPr>
          <w:p w14:paraId="651AF0AA" w14:textId="77777777" w:rsidR="007F4A4D" w:rsidRPr="003F5E8B" w:rsidRDefault="00000000">
            <w:pPr>
              <w:rPr>
                <w:rFonts w:eastAsia="맑은 고딕"/>
              </w:rPr>
            </w:pPr>
            <w:r w:rsidRPr="003F5E8B">
              <w:rPr>
                <w:rFonts w:eastAsia="맑은 고딕" w:cs="맑은 고딕" w:hint="eastAsia"/>
              </w:rPr>
              <w:t>이력서</w:t>
            </w:r>
            <w:r w:rsidRPr="003F5E8B">
              <w:rPr>
                <w:rFonts w:eastAsia="맑은 고딕"/>
              </w:rPr>
              <w:t xml:space="preserve"> </w:t>
            </w:r>
            <w:r w:rsidRPr="003F5E8B">
              <w:rPr>
                <w:rFonts w:eastAsia="맑은 고딕" w:cs="맑은 고딕" w:hint="eastAsia"/>
              </w:rPr>
              <w:t>기능</w:t>
            </w:r>
            <w:r w:rsidRPr="003F5E8B">
              <w:rPr>
                <w:rFonts w:eastAsia="맑은 고딕"/>
              </w:rPr>
              <w:t xml:space="preserve"> </w:t>
            </w:r>
            <w:r w:rsidRPr="003F5E8B">
              <w:rPr>
                <w:rFonts w:eastAsia="맑은 고딕" w:cs="맑은 고딕" w:hint="eastAsia"/>
              </w:rPr>
              <w:t>개발</w:t>
            </w:r>
          </w:p>
        </w:tc>
      </w:tr>
    </w:tbl>
    <w:p w14:paraId="00A0D4C3" w14:textId="77777777" w:rsidR="007F4A4D" w:rsidRPr="003F5E8B" w:rsidRDefault="00000000">
      <w:pPr>
        <w:pStyle w:val="1"/>
        <w:rPr>
          <w:rFonts w:ascii="맑은 고딕" w:eastAsia="맑은 고딕" w:hAnsi="맑은 고딕"/>
        </w:rPr>
      </w:pPr>
      <w:r w:rsidRPr="003F5E8B">
        <w:rPr>
          <w:rFonts w:ascii="맑은 고딕" w:eastAsia="맑은 고딕" w:hAnsi="맑은 고딕"/>
        </w:rPr>
        <w:lastRenderedPageBreak/>
        <w:t xml:space="preserve">3. </w:t>
      </w:r>
      <w:r w:rsidRPr="003F5E8B">
        <w:rPr>
          <w:rFonts w:ascii="맑은 고딕" w:eastAsia="맑은 고딕" w:hAnsi="맑은 고딕" w:cs="맑은 고딕" w:hint="eastAsia"/>
        </w:rPr>
        <w:t>주요</w:t>
      </w:r>
      <w:r w:rsidRPr="003F5E8B">
        <w:rPr>
          <w:rFonts w:ascii="맑은 고딕" w:eastAsia="맑은 고딕" w:hAnsi="맑은 고딕"/>
        </w:rPr>
        <w:t xml:space="preserve"> </w:t>
      </w:r>
      <w:r w:rsidRPr="003F5E8B">
        <w:rPr>
          <w:rFonts w:ascii="맑은 고딕" w:eastAsia="맑은 고딕" w:hAnsi="맑은 고딕" w:cs="맑은 고딕" w:hint="eastAsia"/>
        </w:rPr>
        <w:t>기능</w:t>
      </w:r>
      <w:r w:rsidRPr="003F5E8B">
        <w:rPr>
          <w:rFonts w:ascii="맑은 고딕" w:eastAsia="맑은 고딕" w:hAnsi="맑은 고딕"/>
        </w:rPr>
        <w:t xml:space="preserve"> </w:t>
      </w:r>
      <w:r w:rsidRPr="003F5E8B">
        <w:rPr>
          <w:rFonts w:ascii="맑은 고딕" w:eastAsia="맑은 고딕" w:hAnsi="맑은 고딕" w:cs="맑은 고딕" w:hint="eastAsia"/>
        </w:rPr>
        <w:t>소개</w:t>
      </w:r>
    </w:p>
    <w:p w14:paraId="350EF6AF" w14:textId="77777777" w:rsidR="007F4A4D" w:rsidRPr="003F5E8B" w:rsidRDefault="00000000">
      <w:pPr>
        <w:pStyle w:val="21"/>
        <w:rPr>
          <w:rFonts w:ascii="맑은 고딕" w:eastAsia="맑은 고딕" w:hAnsi="맑은 고딕"/>
        </w:rPr>
      </w:pPr>
      <w:r w:rsidRPr="003F5E8B">
        <w:rPr>
          <w:rFonts w:ascii="맑은 고딕" w:eastAsia="맑은 고딕" w:hAnsi="맑은 고딕"/>
        </w:rPr>
        <w:t xml:space="preserve">3.1 </w:t>
      </w:r>
      <w:r w:rsidRPr="003F5E8B">
        <w:rPr>
          <w:rFonts w:ascii="맑은 고딕" w:eastAsia="맑은 고딕" w:hAnsi="맑은 고딕" w:cs="맑은 고딕" w:hint="eastAsia"/>
        </w:rPr>
        <w:t>기본</w:t>
      </w:r>
      <w:r w:rsidRPr="003F5E8B">
        <w:rPr>
          <w:rFonts w:ascii="맑은 고딕" w:eastAsia="맑은 고딕" w:hAnsi="맑은 고딕"/>
        </w:rPr>
        <w:t xml:space="preserve"> </w:t>
      </w:r>
      <w:r w:rsidRPr="003F5E8B">
        <w:rPr>
          <w:rFonts w:ascii="맑은 고딕" w:eastAsia="맑은 고딕" w:hAnsi="맑은 고딕" w:cs="맑은 고딕" w:hint="eastAsia"/>
        </w:rPr>
        <w:t>기능</w:t>
      </w:r>
    </w:p>
    <w:p w14:paraId="1A1A7A1C" w14:textId="77777777" w:rsidR="007F4A4D" w:rsidRPr="003F5E8B" w:rsidRDefault="00000000">
      <w:pPr>
        <w:rPr>
          <w:rFonts w:eastAsia="맑은 고딕"/>
          <w:lang w:eastAsia="ko-KR"/>
        </w:rPr>
      </w:pPr>
      <w:r w:rsidRPr="003F5E8B">
        <w:rPr>
          <w:rFonts w:eastAsia="맑은 고딕"/>
          <w:lang w:eastAsia="ko-KR"/>
        </w:rPr>
        <w:t xml:space="preserve">- </w:t>
      </w:r>
      <w:r w:rsidRPr="003F5E8B">
        <w:rPr>
          <w:rFonts w:eastAsia="맑은 고딕" w:cs="맑은 고딕" w:hint="eastAsia"/>
          <w:lang w:eastAsia="ko-KR"/>
        </w:rPr>
        <w:t>회원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가입</w:t>
      </w:r>
      <w:r w:rsidRPr="003F5E8B">
        <w:rPr>
          <w:rFonts w:eastAsia="맑은 고딕"/>
          <w:lang w:eastAsia="ko-KR"/>
        </w:rPr>
        <w:t xml:space="preserve">: </w:t>
      </w:r>
      <w:r w:rsidRPr="003F5E8B">
        <w:rPr>
          <w:rFonts w:eastAsia="맑은 고딕" w:cs="맑은 고딕" w:hint="eastAsia"/>
          <w:lang w:eastAsia="ko-KR"/>
        </w:rPr>
        <w:t>개인회원</w:t>
      </w:r>
      <w:r w:rsidRPr="003F5E8B">
        <w:rPr>
          <w:rFonts w:eastAsia="맑은 고딕"/>
          <w:lang w:eastAsia="ko-KR"/>
        </w:rPr>
        <w:t xml:space="preserve"> / </w:t>
      </w:r>
      <w:r w:rsidRPr="003F5E8B">
        <w:rPr>
          <w:rFonts w:eastAsia="맑은 고딕" w:cs="맑은 고딕" w:hint="eastAsia"/>
          <w:lang w:eastAsia="ko-KR"/>
        </w:rPr>
        <w:t>기업회원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선택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가입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구직공고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등록</w:t>
      </w:r>
      <w:r w:rsidRPr="003F5E8B">
        <w:rPr>
          <w:rFonts w:eastAsia="맑은 고딕"/>
          <w:lang w:eastAsia="ko-KR"/>
        </w:rPr>
        <w:t xml:space="preserve">: </w:t>
      </w:r>
      <w:r w:rsidRPr="003F5E8B">
        <w:rPr>
          <w:rFonts w:eastAsia="맑은 고딕" w:cs="맑은 고딕" w:hint="eastAsia"/>
          <w:lang w:eastAsia="ko-KR"/>
        </w:rPr>
        <w:t>기업회원이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공고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등록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및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관리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이력서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작성</w:t>
      </w:r>
      <w:r w:rsidRPr="003F5E8B">
        <w:rPr>
          <w:rFonts w:eastAsia="맑은 고딕"/>
          <w:lang w:eastAsia="ko-KR"/>
        </w:rPr>
        <w:t xml:space="preserve">: </w:t>
      </w:r>
      <w:r w:rsidRPr="003F5E8B">
        <w:rPr>
          <w:rFonts w:eastAsia="맑은 고딕" w:cs="맑은 고딕" w:hint="eastAsia"/>
          <w:lang w:eastAsia="ko-KR"/>
        </w:rPr>
        <w:t>개인회원이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이력서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작성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공고에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지원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커뮤니티</w:t>
      </w:r>
      <w:r w:rsidRPr="003F5E8B">
        <w:rPr>
          <w:rFonts w:eastAsia="맑은 고딕"/>
          <w:lang w:eastAsia="ko-KR"/>
        </w:rPr>
        <w:t xml:space="preserve">: </w:t>
      </w:r>
      <w:r w:rsidRPr="003F5E8B">
        <w:rPr>
          <w:rFonts w:eastAsia="맑은 고딕" w:cs="맑은 고딕" w:hint="eastAsia"/>
          <w:lang w:eastAsia="ko-KR"/>
        </w:rPr>
        <w:t>자유게시판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운영으로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사용자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소통</w:t>
      </w:r>
      <w:r w:rsidRPr="003F5E8B">
        <w:rPr>
          <w:rFonts w:eastAsia="맑은 고딕"/>
          <w:lang w:eastAsia="ko-KR"/>
        </w:rPr>
        <w:br/>
        <w:t xml:space="preserve">- 1:1 </w:t>
      </w:r>
      <w:r w:rsidRPr="003F5E8B">
        <w:rPr>
          <w:rFonts w:eastAsia="맑은 고딕" w:cs="맑은 고딕" w:hint="eastAsia"/>
          <w:lang w:eastAsia="ko-KR"/>
        </w:rPr>
        <w:t>문의</w:t>
      </w:r>
      <w:r w:rsidRPr="003F5E8B">
        <w:rPr>
          <w:rFonts w:eastAsia="맑은 고딕"/>
          <w:lang w:eastAsia="ko-KR"/>
        </w:rPr>
        <w:t xml:space="preserve">: </w:t>
      </w:r>
      <w:r w:rsidRPr="003F5E8B">
        <w:rPr>
          <w:rFonts w:eastAsia="맑은 고딕" w:cs="맑은 고딕" w:hint="eastAsia"/>
          <w:lang w:eastAsia="ko-KR"/>
        </w:rPr>
        <w:t>관리자와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기업</w:t>
      </w:r>
      <w:r w:rsidRPr="003F5E8B">
        <w:rPr>
          <w:rFonts w:eastAsia="맑은 고딕"/>
          <w:lang w:eastAsia="ko-KR"/>
        </w:rPr>
        <w:t>/</w:t>
      </w:r>
      <w:r w:rsidRPr="003F5E8B">
        <w:rPr>
          <w:rFonts w:eastAsia="맑은 고딕" w:cs="맑은 고딕" w:hint="eastAsia"/>
          <w:lang w:eastAsia="ko-KR"/>
        </w:rPr>
        <w:t>개인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회원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실시간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채팅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기능</w:t>
      </w:r>
      <w:r w:rsidRPr="003F5E8B">
        <w:rPr>
          <w:rFonts w:eastAsia="맑은 고딕"/>
          <w:lang w:eastAsia="ko-KR"/>
        </w:rPr>
        <w:br/>
      </w:r>
    </w:p>
    <w:p w14:paraId="04CB3DAF" w14:textId="77777777" w:rsidR="007F4A4D" w:rsidRPr="003F5E8B" w:rsidRDefault="00000000">
      <w:pPr>
        <w:pStyle w:val="21"/>
        <w:rPr>
          <w:rFonts w:ascii="맑은 고딕" w:eastAsia="맑은 고딕" w:hAnsi="맑은 고딕"/>
          <w:lang w:eastAsia="ko-KR"/>
        </w:rPr>
      </w:pPr>
      <w:r w:rsidRPr="003F5E8B">
        <w:rPr>
          <w:rFonts w:ascii="맑은 고딕" w:eastAsia="맑은 고딕" w:hAnsi="맑은 고딕"/>
          <w:lang w:eastAsia="ko-KR"/>
        </w:rPr>
        <w:t xml:space="preserve">3.2 </w:t>
      </w:r>
      <w:r w:rsidRPr="003F5E8B">
        <w:rPr>
          <w:rFonts w:ascii="맑은 고딕" w:eastAsia="맑은 고딕" w:hAnsi="맑은 고딕" w:cs="맑은 고딕" w:hint="eastAsia"/>
          <w:lang w:eastAsia="ko-KR"/>
        </w:rPr>
        <w:t>특수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기능</w:t>
      </w:r>
      <w:r w:rsidRPr="003F5E8B">
        <w:rPr>
          <w:rFonts w:ascii="맑은 고딕" w:eastAsia="맑은 고딕" w:hAnsi="맑은 고딕"/>
          <w:lang w:eastAsia="ko-KR"/>
        </w:rPr>
        <w:t xml:space="preserve"> - </w:t>
      </w:r>
      <w:r w:rsidRPr="003F5E8B">
        <w:rPr>
          <w:rFonts w:ascii="맑은 고딕" w:eastAsia="맑은 고딕" w:hAnsi="맑은 고딕" w:cs="맑은 고딕" w:hint="eastAsia"/>
          <w:lang w:eastAsia="ko-KR"/>
        </w:rPr>
        <w:t>이력서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적합도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평가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시스템</w:t>
      </w:r>
    </w:p>
    <w:p w14:paraId="040A1292" w14:textId="77777777" w:rsidR="007F4A4D" w:rsidRPr="003F5E8B" w:rsidRDefault="00000000">
      <w:pPr>
        <w:rPr>
          <w:rFonts w:eastAsia="맑은 고딕"/>
          <w:lang w:eastAsia="ko-KR"/>
        </w:rPr>
      </w:pPr>
      <w:r w:rsidRPr="003F5E8B">
        <w:rPr>
          <w:rFonts w:eastAsia="맑은 고딕"/>
          <w:lang w:eastAsia="ko-KR"/>
        </w:rPr>
        <w:t xml:space="preserve">- </w:t>
      </w:r>
      <w:r w:rsidRPr="003F5E8B">
        <w:rPr>
          <w:rFonts w:eastAsia="맑은 고딕" w:cs="맑은 고딕" w:hint="eastAsia"/>
          <w:lang w:eastAsia="ko-KR"/>
        </w:rPr>
        <w:t>목적</w:t>
      </w:r>
      <w:r w:rsidRPr="003F5E8B">
        <w:rPr>
          <w:rFonts w:eastAsia="맑은 고딕"/>
          <w:lang w:eastAsia="ko-KR"/>
        </w:rPr>
        <w:t xml:space="preserve">: HR </w:t>
      </w:r>
      <w:r w:rsidRPr="003F5E8B">
        <w:rPr>
          <w:rFonts w:eastAsia="맑은 고딕" w:cs="맑은 고딕" w:hint="eastAsia"/>
          <w:lang w:eastAsia="ko-KR"/>
        </w:rPr>
        <w:t>담당자의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이력서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검토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부담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경감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및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적합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인재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우선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노출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기능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구조</w:t>
      </w:r>
      <w:r w:rsidRPr="003F5E8B">
        <w:rPr>
          <w:rFonts w:eastAsia="맑은 고딕"/>
          <w:lang w:eastAsia="ko-KR"/>
        </w:rPr>
        <w:t>:</w:t>
      </w:r>
      <w:r w:rsidRPr="003F5E8B">
        <w:rPr>
          <w:rFonts w:eastAsia="맑은 고딕"/>
          <w:lang w:eastAsia="ko-KR"/>
        </w:rPr>
        <w:br/>
        <w:t xml:space="preserve">  1. </w:t>
      </w:r>
      <w:r w:rsidRPr="003F5E8B">
        <w:rPr>
          <w:rFonts w:eastAsia="맑은 고딕" w:cs="맑은 고딕" w:hint="eastAsia"/>
          <w:lang w:eastAsia="ko-KR"/>
        </w:rPr>
        <w:t>구인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공고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작성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유관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태그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및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자격증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정보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첨부</w:t>
      </w:r>
      <w:r w:rsidRPr="003F5E8B">
        <w:rPr>
          <w:rFonts w:eastAsia="맑은 고딕"/>
          <w:lang w:eastAsia="ko-KR"/>
        </w:rPr>
        <w:br/>
        <w:t xml:space="preserve">  2. </w:t>
      </w:r>
      <w:r w:rsidRPr="003F5E8B">
        <w:rPr>
          <w:rFonts w:eastAsia="맑은 고딕" w:cs="맑은 고딕" w:hint="eastAsia"/>
          <w:lang w:eastAsia="ko-KR"/>
        </w:rPr>
        <w:t>구직자가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공고에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이력서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제출</w:t>
      </w:r>
      <w:r w:rsidRPr="003F5E8B">
        <w:rPr>
          <w:rFonts w:eastAsia="맑은 고딕"/>
          <w:lang w:eastAsia="ko-KR"/>
        </w:rPr>
        <w:br/>
        <w:t xml:space="preserve">  3. </w:t>
      </w:r>
      <w:r w:rsidRPr="003F5E8B">
        <w:rPr>
          <w:rFonts w:eastAsia="맑은 고딕" w:cs="맑은 고딕" w:hint="eastAsia"/>
          <w:lang w:eastAsia="ko-KR"/>
        </w:rPr>
        <w:t>공고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정보와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이력서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정보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비교</w:t>
      </w:r>
      <w:r w:rsidRPr="003F5E8B">
        <w:rPr>
          <w:rFonts w:eastAsia="맑은 고딕"/>
          <w:lang w:eastAsia="ko-KR"/>
        </w:rPr>
        <w:t xml:space="preserve">, </w:t>
      </w:r>
      <w:r w:rsidRPr="003F5E8B">
        <w:rPr>
          <w:rFonts w:eastAsia="맑은 고딕" w:cs="맑은 고딕" w:hint="eastAsia"/>
          <w:lang w:eastAsia="ko-KR"/>
        </w:rPr>
        <w:t>적합도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점수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계산</w:t>
      </w:r>
      <w:r w:rsidRPr="003F5E8B">
        <w:rPr>
          <w:rFonts w:eastAsia="맑은 고딕"/>
          <w:lang w:eastAsia="ko-KR"/>
        </w:rPr>
        <w:br/>
        <w:t xml:space="preserve">  4. </w:t>
      </w:r>
      <w:r w:rsidRPr="003F5E8B">
        <w:rPr>
          <w:rFonts w:eastAsia="맑은 고딕" w:cs="맑은 고딕" w:hint="eastAsia"/>
          <w:lang w:eastAsia="ko-KR"/>
        </w:rPr>
        <w:t>적합도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높은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순으로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지원자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정렬</w:t>
      </w:r>
      <w:r w:rsidRPr="003F5E8B">
        <w:rPr>
          <w:rFonts w:eastAsia="맑은 고딕"/>
          <w:lang w:eastAsia="ko-KR"/>
        </w:rPr>
        <w:br/>
        <w:t xml:space="preserve">  5. HR </w:t>
      </w:r>
      <w:r w:rsidRPr="003F5E8B">
        <w:rPr>
          <w:rFonts w:eastAsia="맑은 고딕" w:cs="맑은 고딕" w:hint="eastAsia"/>
          <w:lang w:eastAsia="ko-KR"/>
        </w:rPr>
        <w:t>담당자는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상위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이력서를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먼저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열람하여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빠르게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선별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가능</w:t>
      </w:r>
      <w:r w:rsidRPr="003F5E8B">
        <w:rPr>
          <w:rFonts w:eastAsia="맑은 고딕"/>
          <w:lang w:eastAsia="ko-KR"/>
        </w:rPr>
        <w:br/>
      </w:r>
    </w:p>
    <w:p w14:paraId="11771869" w14:textId="77777777" w:rsidR="007F4A4D" w:rsidRPr="003F5E8B" w:rsidRDefault="00000000">
      <w:pPr>
        <w:pStyle w:val="1"/>
        <w:rPr>
          <w:rFonts w:ascii="맑은 고딕" w:eastAsia="맑은 고딕" w:hAnsi="맑은 고딕"/>
          <w:lang w:eastAsia="ko-KR"/>
        </w:rPr>
      </w:pPr>
      <w:r w:rsidRPr="003F5E8B">
        <w:rPr>
          <w:rFonts w:ascii="맑은 고딕" w:eastAsia="맑은 고딕" w:hAnsi="맑은 고딕"/>
          <w:lang w:eastAsia="ko-KR"/>
        </w:rPr>
        <w:t xml:space="preserve">4. </w:t>
      </w:r>
      <w:r w:rsidRPr="003F5E8B">
        <w:rPr>
          <w:rFonts w:ascii="맑은 고딕" w:eastAsia="맑은 고딕" w:hAnsi="맑은 고딕" w:cs="맑은 고딕" w:hint="eastAsia"/>
          <w:lang w:eastAsia="ko-KR"/>
        </w:rPr>
        <w:t>향후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발전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방향</w:t>
      </w:r>
    </w:p>
    <w:p w14:paraId="00457250" w14:textId="7B6FF5D6" w:rsidR="002C77F8" w:rsidRDefault="00000000">
      <w:pPr>
        <w:rPr>
          <w:rFonts w:eastAsia="맑은 고딕"/>
          <w:lang w:eastAsia="ko-KR"/>
        </w:rPr>
      </w:pPr>
      <w:r w:rsidRPr="003F5E8B">
        <w:rPr>
          <w:rFonts w:eastAsia="맑은 고딕"/>
          <w:lang w:eastAsia="ko-KR"/>
        </w:rPr>
        <w:t xml:space="preserve">- </w:t>
      </w:r>
      <w:r w:rsidRPr="003F5E8B">
        <w:rPr>
          <w:rFonts w:eastAsia="맑은 고딕" w:cs="맑은 고딕" w:hint="eastAsia"/>
          <w:lang w:eastAsia="ko-KR"/>
        </w:rPr>
        <w:t>적합도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커스터마이징</w:t>
      </w:r>
      <w:r w:rsidRPr="003F5E8B">
        <w:rPr>
          <w:rFonts w:eastAsia="맑은 고딕"/>
          <w:lang w:eastAsia="ko-KR"/>
        </w:rPr>
        <w:t xml:space="preserve">: </w:t>
      </w:r>
      <w:r w:rsidRPr="003F5E8B">
        <w:rPr>
          <w:rFonts w:eastAsia="맑은 고딕" w:cs="맑은 고딕" w:hint="eastAsia"/>
          <w:lang w:eastAsia="ko-KR"/>
        </w:rPr>
        <w:t>기업이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공고별로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조건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가중치를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설정해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적합도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산정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기준을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직접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설정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가능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공개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이력서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기반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인재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추천</w:t>
      </w:r>
      <w:r w:rsidRPr="003F5E8B">
        <w:rPr>
          <w:rFonts w:eastAsia="맑은 고딕"/>
          <w:lang w:eastAsia="ko-KR"/>
        </w:rPr>
        <w:t xml:space="preserve">: </w:t>
      </w:r>
      <w:r w:rsidRPr="003F5E8B">
        <w:rPr>
          <w:rFonts w:eastAsia="맑은 고딕" w:cs="맑은 고딕" w:hint="eastAsia"/>
          <w:lang w:eastAsia="ko-KR"/>
        </w:rPr>
        <w:t>공고에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지원하지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않은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구직자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중</w:t>
      </w:r>
      <w:r w:rsidRPr="003F5E8B">
        <w:rPr>
          <w:rFonts w:eastAsia="맑은 고딕"/>
          <w:lang w:eastAsia="ko-KR"/>
        </w:rPr>
        <w:t xml:space="preserve">, </w:t>
      </w:r>
      <w:r w:rsidRPr="003F5E8B">
        <w:rPr>
          <w:rFonts w:eastAsia="맑은 고딕" w:cs="맑은 고딕" w:hint="eastAsia"/>
          <w:lang w:eastAsia="ko-KR"/>
        </w:rPr>
        <w:t>공고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조건과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적합한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인재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추천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직무별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주요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기술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통계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서비스</w:t>
      </w:r>
      <w:r w:rsidRPr="003F5E8B">
        <w:rPr>
          <w:rFonts w:eastAsia="맑은 고딕"/>
          <w:lang w:eastAsia="ko-KR"/>
        </w:rPr>
        <w:t>:</w:t>
      </w:r>
      <w:r w:rsidRPr="003F5E8B">
        <w:rPr>
          <w:rFonts w:eastAsia="맑은 고딕"/>
          <w:lang w:eastAsia="ko-KR"/>
        </w:rPr>
        <w:br/>
        <w:t xml:space="preserve">  1. </w:t>
      </w:r>
      <w:r w:rsidRPr="003F5E8B">
        <w:rPr>
          <w:rFonts w:eastAsia="맑은 고딕" w:cs="맑은 고딕" w:hint="eastAsia"/>
          <w:lang w:eastAsia="ko-KR"/>
        </w:rPr>
        <w:t>주기적으로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사이트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내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공고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분석</w:t>
      </w:r>
      <w:r w:rsidRPr="003F5E8B">
        <w:rPr>
          <w:rFonts w:eastAsia="맑은 고딕"/>
          <w:lang w:eastAsia="ko-KR"/>
        </w:rPr>
        <w:br/>
        <w:t xml:space="preserve">  2. </w:t>
      </w:r>
      <w:r w:rsidRPr="003F5E8B">
        <w:rPr>
          <w:rFonts w:eastAsia="맑은 고딕" w:cs="맑은 고딕" w:hint="eastAsia"/>
          <w:lang w:eastAsia="ko-KR"/>
        </w:rPr>
        <w:t>직군별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사용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기술</w:t>
      </w:r>
      <w:r w:rsidRPr="003F5E8B">
        <w:rPr>
          <w:rFonts w:eastAsia="맑은 고딕"/>
          <w:lang w:eastAsia="ko-KR"/>
        </w:rPr>
        <w:t>/</w:t>
      </w:r>
      <w:r w:rsidRPr="003F5E8B">
        <w:rPr>
          <w:rFonts w:eastAsia="맑은 고딕" w:cs="맑은 고딕" w:hint="eastAsia"/>
          <w:lang w:eastAsia="ko-KR"/>
        </w:rPr>
        <w:t>자격증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집계</w:t>
      </w:r>
      <w:r w:rsidRPr="003F5E8B">
        <w:rPr>
          <w:rFonts w:eastAsia="맑은 고딕"/>
          <w:lang w:eastAsia="ko-KR"/>
        </w:rPr>
        <w:br/>
        <w:t xml:space="preserve">  3. </w:t>
      </w:r>
      <w:r w:rsidRPr="003F5E8B">
        <w:rPr>
          <w:rFonts w:eastAsia="맑은 고딕" w:cs="맑은 고딕" w:hint="eastAsia"/>
          <w:lang w:eastAsia="ko-KR"/>
        </w:rPr>
        <w:t>최대</w:t>
      </w:r>
      <w:r w:rsidRPr="003F5E8B">
        <w:rPr>
          <w:rFonts w:eastAsia="맑은 고딕"/>
          <w:lang w:eastAsia="ko-KR"/>
        </w:rPr>
        <w:t xml:space="preserve"> 4</w:t>
      </w:r>
      <w:r w:rsidRPr="003F5E8B">
        <w:rPr>
          <w:rFonts w:eastAsia="맑은 고딕" w:cs="맑은 고딕" w:hint="eastAsia"/>
          <w:lang w:eastAsia="ko-KR"/>
        </w:rPr>
        <w:t>위까지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인기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기술</w:t>
      </w:r>
      <w:r w:rsidRPr="003F5E8B">
        <w:rPr>
          <w:rFonts w:eastAsia="맑은 고딕"/>
          <w:lang w:eastAsia="ko-KR"/>
        </w:rPr>
        <w:t>/</w:t>
      </w:r>
      <w:r w:rsidRPr="003F5E8B">
        <w:rPr>
          <w:rFonts w:eastAsia="맑은 고딕" w:cs="맑은 고딕" w:hint="eastAsia"/>
          <w:lang w:eastAsia="ko-KR"/>
        </w:rPr>
        <w:t>자격증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통계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제공</w:t>
      </w:r>
      <w:r w:rsidRPr="003F5E8B">
        <w:rPr>
          <w:rFonts w:eastAsia="맑은 고딕"/>
          <w:lang w:eastAsia="ko-KR"/>
        </w:rPr>
        <w:br/>
      </w:r>
      <w:r w:rsidRPr="003F5E8B">
        <w:rPr>
          <w:rFonts w:eastAsia="맑은 고딕"/>
          <w:lang w:eastAsia="ko-KR"/>
        </w:rPr>
        <w:lastRenderedPageBreak/>
        <w:t xml:space="preserve">   </w:t>
      </w:r>
      <w:r w:rsidRPr="003F5E8B">
        <w:rPr>
          <w:rFonts w:eastAsia="맑은 고딕" w:cs="맑은 고딕" w:hint="eastAsia"/>
          <w:lang w:eastAsia="ko-KR"/>
        </w:rPr>
        <w:t>구직자가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자기계발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방향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설정에</w:t>
      </w:r>
      <w:r w:rsidRPr="003F5E8B">
        <w:rPr>
          <w:rFonts w:eastAsia="맑은 고딕"/>
          <w:lang w:eastAsia="ko-KR"/>
        </w:rPr>
        <w:t xml:space="preserve"> </w:t>
      </w:r>
      <w:r w:rsidRPr="003F5E8B">
        <w:rPr>
          <w:rFonts w:eastAsia="맑은 고딕" w:cs="맑은 고딕" w:hint="eastAsia"/>
          <w:lang w:eastAsia="ko-KR"/>
        </w:rPr>
        <w:t>활용</w:t>
      </w:r>
      <w:r w:rsidRPr="003F5E8B">
        <w:rPr>
          <w:rFonts w:eastAsia="맑은 고딕"/>
          <w:lang w:eastAsia="ko-KR"/>
        </w:rPr>
        <w:br/>
      </w:r>
    </w:p>
    <w:p w14:paraId="05D20294" w14:textId="001A2863" w:rsidR="002C77F8" w:rsidRDefault="00205027" w:rsidP="002C77F8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rFonts w:eastAsia="맑은 고딕" w:hint="eastAsia"/>
          <w:lang w:eastAsia="ko-KR"/>
        </w:rPr>
        <w:t>5</w:t>
      </w:r>
      <w:r w:rsidR="002C77F8">
        <w:rPr>
          <w:rFonts w:hint="eastAsia"/>
          <w:lang w:eastAsia="ko-KR"/>
        </w:rPr>
        <w:t xml:space="preserve">. </w:t>
      </w:r>
      <w:r w:rsidR="002C77F8">
        <w:rPr>
          <w:rFonts w:ascii="맑은 고딕" w:eastAsia="맑은 고딕" w:hAnsi="맑은 고딕" w:cs="맑은 고딕" w:hint="eastAsia"/>
          <w:lang w:eastAsia="ko-KR"/>
        </w:rPr>
        <w:t>회고 및 소감</w:t>
      </w:r>
    </w:p>
    <w:p w14:paraId="5B21B7FF" w14:textId="67BB9A9D" w:rsidR="002C77F8" w:rsidRDefault="002C77F8" w:rsidP="002C77F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오우람</w:t>
      </w:r>
    </w:p>
    <w:p w14:paraId="3A5AA23E" w14:textId="384F4CAB" w:rsidR="002C77F8" w:rsidRDefault="002C77F8" w:rsidP="002C77F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박찬정</w:t>
      </w:r>
    </w:p>
    <w:p w14:paraId="22247FB1" w14:textId="18AEB8D9" w:rsidR="002C77F8" w:rsidRDefault="002C77F8" w:rsidP="002C77F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전유빈</w:t>
      </w:r>
    </w:p>
    <w:p w14:paraId="582CF4C0" w14:textId="4D9122B2" w:rsidR="002C77F8" w:rsidRDefault="002C77F8" w:rsidP="002C77F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정현식</w:t>
      </w:r>
    </w:p>
    <w:p w14:paraId="43E30A36" w14:textId="2AF31CFB" w:rsidR="002C77F8" w:rsidRDefault="002C77F8" w:rsidP="002C77F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주찬미</w:t>
      </w:r>
    </w:p>
    <w:p w14:paraId="119CFA3C" w14:textId="7AAB124A" w:rsidR="002C77F8" w:rsidRPr="002C77F8" w:rsidRDefault="002C77F8" w:rsidP="002C77F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최유혁</w:t>
      </w:r>
    </w:p>
    <w:p w14:paraId="3AF4406D" w14:textId="42114421" w:rsidR="007F4A4D" w:rsidRPr="003F5E8B" w:rsidRDefault="002C77F8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6</w:t>
      </w:r>
      <w:r w:rsidRPr="003F5E8B">
        <w:rPr>
          <w:rFonts w:ascii="맑은 고딕" w:eastAsia="맑은 고딕" w:hAnsi="맑은 고딕"/>
          <w:lang w:eastAsia="ko-KR"/>
        </w:rPr>
        <w:t xml:space="preserve">. </w:t>
      </w:r>
      <w:r w:rsidRPr="003F5E8B">
        <w:rPr>
          <w:rFonts w:ascii="맑은 고딕" w:eastAsia="맑은 고딕" w:hAnsi="맑은 고딕" w:cs="맑은 고딕" w:hint="eastAsia"/>
          <w:lang w:eastAsia="ko-KR"/>
        </w:rPr>
        <w:t>개발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환경</w:t>
      </w:r>
    </w:p>
    <w:p w14:paraId="47586BA7" w14:textId="77777777" w:rsidR="007F4A4D" w:rsidRPr="003F5E8B" w:rsidRDefault="00000000">
      <w:pPr>
        <w:rPr>
          <w:rFonts w:eastAsia="맑은 고딕"/>
          <w:lang w:eastAsia="ko-KR"/>
        </w:rPr>
      </w:pPr>
      <w:r w:rsidRPr="003F5E8B">
        <w:rPr>
          <w:rFonts w:eastAsia="맑은 고딕"/>
          <w:lang w:eastAsia="ko-KR"/>
        </w:rPr>
        <w:t xml:space="preserve">- </w:t>
      </w:r>
      <w:r w:rsidRPr="003F5E8B">
        <w:rPr>
          <w:rFonts w:eastAsia="맑은 고딕" w:cs="맑은 고딕" w:hint="eastAsia"/>
          <w:lang w:eastAsia="ko-KR"/>
        </w:rPr>
        <w:t>언어</w:t>
      </w:r>
      <w:r w:rsidRPr="003F5E8B">
        <w:rPr>
          <w:rFonts w:eastAsia="맑은 고딕"/>
          <w:lang w:eastAsia="ko-KR"/>
        </w:rPr>
        <w:t>: Java 17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백엔드</w:t>
      </w:r>
      <w:r w:rsidRPr="003F5E8B">
        <w:rPr>
          <w:rFonts w:eastAsia="맑은 고딕"/>
          <w:lang w:eastAsia="ko-KR"/>
        </w:rPr>
        <w:t>: Spring Boot 4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프론트엔드</w:t>
      </w:r>
      <w:r w:rsidRPr="003F5E8B">
        <w:rPr>
          <w:rFonts w:eastAsia="맑은 고딕"/>
          <w:lang w:eastAsia="ko-KR"/>
        </w:rPr>
        <w:t>: HTML, CSS, JavaScript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데이터베이스</w:t>
      </w:r>
      <w:r w:rsidRPr="003F5E8B">
        <w:rPr>
          <w:rFonts w:eastAsia="맑은 고딕"/>
          <w:lang w:eastAsia="ko-KR"/>
        </w:rPr>
        <w:t>: Oracle 11g</w:t>
      </w:r>
      <w:r w:rsidRPr="003F5E8B">
        <w:rPr>
          <w:rFonts w:eastAsia="맑은 고딕"/>
          <w:lang w:eastAsia="ko-KR"/>
        </w:rPr>
        <w:br/>
      </w:r>
    </w:p>
    <w:p w14:paraId="2626C3EE" w14:textId="6CB63A25" w:rsidR="007F4A4D" w:rsidRPr="003F5E8B" w:rsidRDefault="002C77F8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7</w:t>
      </w:r>
      <w:r w:rsidRPr="003F5E8B">
        <w:rPr>
          <w:rFonts w:ascii="맑은 고딕" w:eastAsia="맑은 고딕" w:hAnsi="맑은 고딕"/>
          <w:lang w:eastAsia="ko-KR"/>
        </w:rPr>
        <w:t xml:space="preserve">. </w:t>
      </w:r>
      <w:r w:rsidRPr="003F5E8B">
        <w:rPr>
          <w:rFonts w:ascii="맑은 고딕" w:eastAsia="맑은 고딕" w:hAnsi="맑은 고딕" w:cs="맑은 고딕" w:hint="eastAsia"/>
          <w:lang w:eastAsia="ko-KR"/>
        </w:rPr>
        <w:t>벤치마킹</w:t>
      </w:r>
      <w:r w:rsidRPr="003F5E8B">
        <w:rPr>
          <w:rFonts w:ascii="맑은 고딕" w:eastAsia="맑은 고딕" w:hAnsi="맑은 고딕"/>
          <w:lang w:eastAsia="ko-KR"/>
        </w:rPr>
        <w:t xml:space="preserve"> </w:t>
      </w:r>
      <w:r w:rsidRPr="003F5E8B">
        <w:rPr>
          <w:rFonts w:ascii="맑은 고딕" w:eastAsia="맑은 고딕" w:hAnsi="맑은 고딕" w:cs="맑은 고딕" w:hint="eastAsia"/>
          <w:lang w:eastAsia="ko-KR"/>
        </w:rPr>
        <w:t>사이트</w:t>
      </w:r>
    </w:p>
    <w:p w14:paraId="38374845" w14:textId="77777777" w:rsidR="007F4A4D" w:rsidRPr="003F5E8B" w:rsidRDefault="00000000">
      <w:pPr>
        <w:rPr>
          <w:rFonts w:eastAsia="맑은 고딕"/>
          <w:lang w:eastAsia="ko-KR"/>
        </w:rPr>
      </w:pPr>
      <w:r w:rsidRPr="003F5E8B">
        <w:rPr>
          <w:rFonts w:eastAsia="맑은 고딕"/>
          <w:lang w:eastAsia="ko-KR"/>
        </w:rPr>
        <w:t xml:space="preserve">- </w:t>
      </w:r>
      <w:r w:rsidRPr="003F5E8B">
        <w:rPr>
          <w:rFonts w:eastAsia="맑은 고딕" w:cs="맑은 고딕" w:hint="eastAsia"/>
          <w:lang w:eastAsia="ko-KR"/>
        </w:rPr>
        <w:t>사람인</w:t>
      </w:r>
      <w:r w:rsidRPr="003F5E8B">
        <w:rPr>
          <w:rFonts w:eastAsia="맑은 고딕"/>
          <w:lang w:eastAsia="ko-KR"/>
        </w:rPr>
        <w:t xml:space="preserve"> (www.saramin.co.kr)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잡코리아</w:t>
      </w:r>
      <w:r w:rsidRPr="003F5E8B">
        <w:rPr>
          <w:rFonts w:eastAsia="맑은 고딕"/>
          <w:lang w:eastAsia="ko-KR"/>
        </w:rPr>
        <w:t xml:space="preserve"> (www.jobkorea.co.kr)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잡플래닛</w:t>
      </w:r>
      <w:r w:rsidRPr="003F5E8B">
        <w:rPr>
          <w:rFonts w:eastAsia="맑은 고딕"/>
          <w:lang w:eastAsia="ko-KR"/>
        </w:rPr>
        <w:t xml:space="preserve"> (www.jobplanet.co.kr)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인크루트</w:t>
      </w:r>
      <w:r w:rsidRPr="003F5E8B">
        <w:rPr>
          <w:rFonts w:eastAsia="맑은 고딕"/>
          <w:lang w:eastAsia="ko-KR"/>
        </w:rPr>
        <w:t xml:space="preserve"> (www.incruit.com)</w:t>
      </w:r>
      <w:r w:rsidRPr="003F5E8B">
        <w:rPr>
          <w:rFonts w:eastAsia="맑은 고딕"/>
          <w:lang w:eastAsia="ko-KR"/>
        </w:rPr>
        <w:br/>
        <w:t xml:space="preserve">- </w:t>
      </w:r>
      <w:r w:rsidRPr="003F5E8B">
        <w:rPr>
          <w:rFonts w:eastAsia="맑은 고딕" w:cs="맑은 고딕" w:hint="eastAsia"/>
          <w:lang w:eastAsia="ko-KR"/>
        </w:rPr>
        <w:t>원티드</w:t>
      </w:r>
      <w:r w:rsidRPr="003F5E8B">
        <w:rPr>
          <w:rFonts w:eastAsia="맑은 고딕"/>
          <w:lang w:eastAsia="ko-KR"/>
        </w:rPr>
        <w:t xml:space="preserve"> (www.wanted.co.kr)</w:t>
      </w:r>
      <w:r w:rsidRPr="003F5E8B">
        <w:rPr>
          <w:rFonts w:eastAsia="맑은 고딕"/>
          <w:lang w:eastAsia="ko-KR"/>
        </w:rPr>
        <w:br/>
      </w:r>
    </w:p>
    <w:sectPr w:rsidR="007F4A4D" w:rsidRPr="003F5E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DDC4E" w14:textId="77777777" w:rsidR="008C62C1" w:rsidRDefault="008C62C1" w:rsidP="00205027">
      <w:pPr>
        <w:spacing w:after="0" w:line="240" w:lineRule="auto"/>
      </w:pPr>
      <w:r>
        <w:separator/>
      </w:r>
    </w:p>
  </w:endnote>
  <w:endnote w:type="continuationSeparator" w:id="0">
    <w:p w14:paraId="45070672" w14:textId="77777777" w:rsidR="008C62C1" w:rsidRDefault="008C62C1" w:rsidP="0020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84691" w14:textId="77777777" w:rsidR="008C62C1" w:rsidRDefault="008C62C1" w:rsidP="00205027">
      <w:pPr>
        <w:spacing w:after="0" w:line="240" w:lineRule="auto"/>
      </w:pPr>
      <w:r>
        <w:separator/>
      </w:r>
    </w:p>
  </w:footnote>
  <w:footnote w:type="continuationSeparator" w:id="0">
    <w:p w14:paraId="4F91B0E9" w14:textId="77777777" w:rsidR="008C62C1" w:rsidRDefault="008C62C1" w:rsidP="00205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7417424">
    <w:abstractNumId w:val="8"/>
  </w:num>
  <w:num w:numId="2" w16cid:durableId="2052992659">
    <w:abstractNumId w:val="6"/>
  </w:num>
  <w:num w:numId="3" w16cid:durableId="927621519">
    <w:abstractNumId w:val="5"/>
  </w:num>
  <w:num w:numId="4" w16cid:durableId="1843426559">
    <w:abstractNumId w:val="4"/>
  </w:num>
  <w:num w:numId="5" w16cid:durableId="821626268">
    <w:abstractNumId w:val="7"/>
  </w:num>
  <w:num w:numId="6" w16cid:durableId="405688907">
    <w:abstractNumId w:val="3"/>
  </w:num>
  <w:num w:numId="7" w16cid:durableId="1711296990">
    <w:abstractNumId w:val="2"/>
  </w:num>
  <w:num w:numId="8" w16cid:durableId="1539051211">
    <w:abstractNumId w:val="1"/>
  </w:num>
  <w:num w:numId="9" w16cid:durableId="166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5027"/>
    <w:rsid w:val="0029639D"/>
    <w:rsid w:val="002C77F8"/>
    <w:rsid w:val="00326F90"/>
    <w:rsid w:val="003F5E8B"/>
    <w:rsid w:val="005C7372"/>
    <w:rsid w:val="007F4A4D"/>
    <w:rsid w:val="00870002"/>
    <w:rsid w:val="008C62C1"/>
    <w:rsid w:val="00AA1D8D"/>
    <w:rsid w:val="00B23680"/>
    <w:rsid w:val="00B47730"/>
    <w:rsid w:val="00C12AFF"/>
    <w:rsid w:val="00C73929"/>
    <w:rsid w:val="00CB0664"/>
    <w:rsid w:val="00CE25E1"/>
    <w:rsid w:val="00EB0B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CC23D5"/>
  <w14:defaultImageDpi w14:val="300"/>
  <w15:docId w15:val="{52A809B3-4F0F-49A8-878B-B7CF1AB9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C12A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news.nate.com/view/20250318n1633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우람 오</cp:lastModifiedBy>
  <cp:revision>8</cp:revision>
  <dcterms:created xsi:type="dcterms:W3CDTF">2025-05-27T06:17:00Z</dcterms:created>
  <dcterms:modified xsi:type="dcterms:W3CDTF">2025-05-27T08:47:00Z</dcterms:modified>
  <cp:category/>
</cp:coreProperties>
</file>